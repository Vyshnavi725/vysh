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Tic Tac Toe Web Application</w:t>
      </w:r>
    </w:p>
    <w:p>
      <w:r>
        <w:br/>
        <w:t># Tic Tac Toe Web Application</w:t>
        <w:br/>
        <w:br/>
        <w:t>## Description</w:t>
        <w:br/>
        <w:t>A simple Tic Tac Toe game built using HTML, CSS, and JavaScript. Two players take turns marking X and O in a 3×3 grid. The player who succeeds in placing three of their marks in a horizontal, vertical, or diagonal row wins.</w:t>
        <w:br/>
        <w:br/>
        <w:t>## Features</w:t>
        <w:br/>
        <w:t>- Two-player support</w:t>
        <w:br/>
        <w:t>- Win detection logic</w:t>
        <w:br/>
        <w:t>- Reset functionality</w:t>
        <w:br/>
        <w:br/>
        <w:t>## Technologies Used</w:t>
        <w:br/>
        <w:t>- HTML</w:t>
        <w:br/>
        <w:t>- CSS</w:t>
        <w:br/>
        <w:t>- JavaScript</w:t>
        <w:br/>
      </w:r>
    </w:p>
    <w:p>
      <w:pPr>
        <w:pStyle w:val="Heading1"/>
      </w:pPr>
      <w:r>
        <w:t>HTML Code</w:t>
      </w:r>
    </w:p>
    <w:p>
      <w:r>
        <w:br/>
        <w:t>&lt;!DOCTYPE html&gt;</w:t>
        <w:br/>
        <w:t>&lt;html&gt;</w:t>
        <w:br/>
        <w:t>&lt;head&gt;</w:t>
        <w:br/>
        <w:t xml:space="preserve">  &lt;title&gt;Tic Tac Toe&lt;/title&gt;</w:t>
        <w:br/>
        <w:t xml:space="preserve">  &lt;link rel="stylesheet" href="style.css"&gt;</w:t>
        <w:br/>
        <w:t>&lt;/head&gt;</w:t>
        <w:br/>
        <w:t>&lt;body&gt;</w:t>
        <w:br/>
        <w:t xml:space="preserve">  &lt;h1&gt;Tic Tac Toe&lt;/h1&gt;</w:t>
        <w:br/>
        <w:t xml:space="preserve">  &lt;div id="board"&gt;</w:t>
        <w:br/>
        <w:t xml:space="preserve">    &lt;div class="cell" onclick="makeMove(this, 0)"&gt;&lt;/div&gt;</w:t>
        <w:br/>
        <w:t xml:space="preserve">    &lt;div class="cell" onclick="makeMove(this, 1)"&gt;&lt;/div&gt;</w:t>
        <w:br/>
        <w:t xml:space="preserve">    &lt;div class="cell" onclick="makeMove(this, 2)"&gt;&lt;/div&gt;</w:t>
        <w:br/>
        <w:t xml:space="preserve">    &lt;div class="cell" onclick="makeMove(this, 3)"&gt;&lt;/div&gt;</w:t>
        <w:br/>
        <w:t xml:space="preserve">    &lt;div class="cell" onclick="makeMove(this, 4)"&gt;&lt;/div&gt;</w:t>
        <w:br/>
        <w:t xml:space="preserve">    &lt;div class="cell" onclick="makeMove(this, 5)"&gt;&lt;/div&gt;</w:t>
        <w:br/>
        <w:t xml:space="preserve">    &lt;div class="cell" onclick="makeMove(this, 6)"&gt;&lt;/div&gt;</w:t>
        <w:br/>
        <w:t xml:space="preserve">    &lt;div class="cell" onclick="makeMove(this, 7)"&gt;&lt;/div&gt;</w:t>
        <w:br/>
        <w:t xml:space="preserve">    &lt;div class="cell" onclick="makeMove(this, 8)"&gt;&lt;/div&gt;</w:t>
        <w:br/>
        <w:t xml:space="preserve">  &lt;/div&gt;</w:t>
        <w:br/>
        <w:t xml:space="preserve">  &lt;p id="status"&gt;Player X's turn&lt;/p&gt;</w:t>
        <w:br/>
        <w:t xml:space="preserve">  &lt;button onclick="resetGame()"&gt;Reset&lt;/button&gt;</w:t>
        <w:br/>
        <w:t xml:space="preserve">  &lt;script src="script.js"&gt;&lt;/script&gt;</w:t>
        <w:br/>
        <w:t>&lt;/body&gt;</w:t>
        <w:br/>
        <w:t>&lt;/html&gt;</w:t>
        <w:br/>
      </w:r>
    </w:p>
    <w:p>
      <w:pPr>
        <w:pStyle w:val="Heading1"/>
      </w:pPr>
      <w:r>
        <w:t>CSS Code</w:t>
      </w:r>
    </w:p>
    <w:p>
      <w:r>
        <w:br/>
        <w:t>body {</w:t>
        <w:br/>
        <w:t xml:space="preserve">  text-align: center;</w:t>
        <w:br/>
        <w:t xml:space="preserve">  font-family: Arial, sans-serif;</w:t>
        <w:br/>
        <w:t>}</w:t>
        <w:br/>
        <w:br/>
        <w:t>#board {</w:t>
        <w:br/>
        <w:t xml:space="preserve">  display: grid;</w:t>
        <w:br/>
        <w:t xml:space="preserve">  grid-template-columns: repeat(3, 100px);</w:t>
        <w:br/>
        <w:t xml:space="preserve">  grid-template-rows: repeat(3, 100px);</w:t>
        <w:br/>
        <w:t xml:space="preserve">  gap: 5px;</w:t>
        <w:br/>
        <w:t xml:space="preserve">  margin: 20px auto;</w:t>
        <w:br/>
        <w:t xml:space="preserve">  width: max-content;</w:t>
        <w:br/>
        <w:t>}</w:t>
        <w:br/>
        <w:br/>
        <w:t>.cell {</w:t>
        <w:br/>
        <w:t xml:space="preserve">  width: 100px;</w:t>
        <w:br/>
        <w:t xml:space="preserve">  height: 100px;</w:t>
        <w:br/>
        <w:t xml:space="preserve">  background-color: #f0f0f0;</w:t>
        <w:br/>
        <w:t xml:space="preserve">  font-size: 2em;</w:t>
        <w:br/>
        <w:t xml:space="preserve">  display: flex;</w:t>
        <w:br/>
        <w:t xml:space="preserve">  justify-content: center;</w:t>
        <w:br/>
        <w:t xml:space="preserve">  align-items: center;</w:t>
        <w:br/>
        <w:t xml:space="preserve">  cursor: pointer;</w:t>
        <w:br/>
        <w:t xml:space="preserve">  border: 1px solid #333;</w:t>
        <w:br/>
        <w:t>}</w:t>
        <w:br/>
      </w:r>
    </w:p>
    <w:p>
      <w:pPr>
        <w:pStyle w:val="Heading1"/>
      </w:pPr>
      <w:r>
        <w:t>JavaScript Code</w:t>
      </w:r>
    </w:p>
    <w:p>
      <w:r>
        <w:br/>
        <w:t>let board = ["", "", "", "", "", "", "", "", ""];</w:t>
        <w:br/>
        <w:t>let currentPlayer = "X";</w:t>
        <w:br/>
        <w:t>let statusText = document.getElementById("status");</w:t>
        <w:br/>
        <w:br/>
        <w:t>function makeMove(cell, index) {</w:t>
        <w:br/>
        <w:t xml:space="preserve">  if (board[index] === "" &amp;&amp; !checkWinner()) {</w:t>
        <w:br/>
        <w:t xml:space="preserve">    board[index] = currentPlayer;</w:t>
        <w:br/>
        <w:t xml:space="preserve">    cell.innerText = currentPlayer;</w:t>
        <w:br/>
        <w:t xml:space="preserve">    if (checkWinner()) {</w:t>
        <w:br/>
        <w:t xml:space="preserve">      statusText.innerText = "Player " + currentPlayer + " wins!";</w:t>
        <w:br/>
        <w:t xml:space="preserve">    } else if (board.every(cell =&gt; cell !== "")) {</w:t>
        <w:br/>
        <w:t xml:space="preserve">      statusText.innerText = "It's a draw!";</w:t>
        <w:br/>
        <w:t xml:space="preserve">    } else {</w:t>
        <w:br/>
        <w:t xml:space="preserve">      currentPlayer = currentPlayer === "X" ? "O" : "X";</w:t>
        <w:br/>
        <w:t xml:space="preserve">      statusText.innerText = "Player " + currentPlayer + "'s turn";</w:t>
        <w:br/>
        <w:t xml:space="preserve">    }</w:t>
        <w:br/>
        <w:t xml:space="preserve">  }</w:t>
        <w:br/>
        <w:t>}</w:t>
        <w:br/>
        <w:br/>
        <w:t>function checkWinner() {</w:t>
        <w:br/>
        <w:t xml:space="preserve">  const winPatterns = [</w:t>
        <w:br/>
        <w:t xml:space="preserve">    [0, 1, 2], [3, 4, 5], [6, 7, 8],</w:t>
        <w:br/>
        <w:t xml:space="preserve">    [0, 3, 6], [1, 4, 7], [2, 5, 8],</w:t>
        <w:br/>
        <w:t xml:space="preserve">    [0, 4, 8], [2, 4, 6]</w:t>
        <w:br/>
        <w:t xml:space="preserve">  ];</w:t>
        <w:br/>
        <w:t xml:space="preserve">  return winPatterns.some(pattern =&gt; {</w:t>
        <w:br/>
        <w:t xml:space="preserve">    const [a, b, c] = pattern;</w:t>
        <w:br/>
        <w:t xml:space="preserve">    return board[a] &amp;&amp; board[a] === board[b] &amp;&amp; board[b] === board[c];</w:t>
        <w:br/>
        <w:t xml:space="preserve">  });</w:t>
        <w:br/>
        <w:t>}</w:t>
        <w:br/>
        <w:br/>
        <w:t>function resetGame() {</w:t>
        <w:br/>
        <w:t xml:space="preserve">  board = ["", "", "", "", "", "", "", "", ""];</w:t>
        <w:br/>
        <w:t xml:space="preserve">  currentPlayer = "X";</w:t>
        <w:br/>
        <w:t xml:space="preserve">  statusText.innerText = "Player X's turn";</w:t>
        <w:br/>
        <w:t xml:space="preserve">  document.querySelectorAll(".cell").forEach(cell =&gt; cell.innerText = "");</w:t>
        <w:br/>
        <w:t>}</w:t>
        <w:br/>
      </w:r>
    </w:p>
    <w:p>
      <w:pPr>
        <w:pStyle w:val="Heading1"/>
      </w:pPr>
      <w:r>
        <w:t>Sample Output</w:t>
      </w:r>
    </w:p>
    <w:p>
      <w:r>
        <w:t>Below is an image showing a sample Tic Tac Toe game state: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ictactoe_outpu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