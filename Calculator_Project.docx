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Calculator Web Application</w:t>
      </w:r>
    </w:p>
    <w:p>
      <w:r>
        <w:br/>
        <w:t># Calculator Web Application</w:t>
        <w:br/>
        <w:br/>
        <w:t>## Description</w:t>
        <w:br/>
        <w:t>This is a simple calculator built using HTML, CSS, and JavaScript. It can perform basic arithmetic operations such as addition, subtraction, multiplication, and division.</w:t>
        <w:br/>
        <w:br/>
        <w:t>## Features</w:t>
        <w:br/>
        <w:t>- Basic arithmetic operations</w:t>
        <w:br/>
        <w:t>- Responsive UI</w:t>
        <w:br/>
        <w:t>- Interactive buttons with JavaScript functionality</w:t>
        <w:br/>
        <w:br/>
        <w:t>## Technologies Used</w:t>
        <w:br/>
        <w:t>- HTML</w:t>
        <w:br/>
        <w:t>- CSS</w:t>
        <w:br/>
        <w:t>- JavaScript</w:t>
        <w:br/>
      </w:r>
    </w:p>
    <w:p>
      <w:pPr>
        <w:pStyle w:val="Heading1"/>
      </w:pPr>
      <w:r>
        <w:t>HTML Code</w:t>
      </w:r>
    </w:p>
    <w:p>
      <w:r>
        <w:br/>
        <w:t>&lt;!DOCTYPE html&gt;</w:t>
        <w:br/>
        <w:t>&lt;html&gt;</w:t>
        <w:br/>
        <w:t>&lt;head&gt;</w:t>
        <w:br/>
        <w:t xml:space="preserve">  &lt;title&gt;Calculator&lt;/title&gt;</w:t>
        <w:br/>
        <w:t xml:space="preserve">  &lt;link rel="stylesheet" href="style.css"&gt;</w:t>
        <w:br/>
        <w:t>&lt;/head&gt;</w:t>
        <w:br/>
        <w:t>&lt;body&gt;</w:t>
        <w:br/>
        <w:t xml:space="preserve">  &lt;div class="calculator"&gt;</w:t>
        <w:br/>
        <w:t xml:space="preserve">    &lt;input type="text" id="display" disabled&gt;</w:t>
        <w:br/>
        <w:t xml:space="preserve">    &lt;div class="buttons"&gt;</w:t>
        <w:br/>
        <w:t xml:space="preserve">      &lt;button onclick="clearDisplay()"&gt;C&lt;/button&gt;</w:t>
        <w:br/>
        <w:t xml:space="preserve">      &lt;button onclick="appendToDisplay('1')"&gt;1&lt;/button&gt;</w:t>
        <w:br/>
        <w:t xml:space="preserve">      &lt;button onclick="appendToDisplay('2')"&gt;2&lt;/button&gt;</w:t>
        <w:br/>
        <w:t xml:space="preserve">      &lt;button onclick="appendToDisplay('+')"&gt;+&lt;/button&gt;</w:t>
        <w:br/>
        <w:t xml:space="preserve">      &lt;button onclick="appendToDisplay('3')"&gt;3&lt;/button&gt;</w:t>
        <w:br/>
        <w:t xml:space="preserve">      &lt;button onclick="appendToDisplay('4')"&gt;4&lt;/button&gt;</w:t>
        <w:br/>
        <w:t xml:space="preserve">      &lt;button onclick="appendToDisplay('-')"&gt;-&lt;/button&gt;</w:t>
        <w:br/>
        <w:t xml:space="preserve">      &lt;button onclick="appendToDisplay('5')"&gt;5&lt;/button&gt;</w:t>
        <w:br/>
        <w:t xml:space="preserve">      &lt;button onclick="appendToDisplay('6')"&gt;6&lt;/button&gt;</w:t>
        <w:br/>
        <w:t xml:space="preserve">      &lt;button onclick="appendToDisplay('*')"&gt;*&lt;/button&gt;</w:t>
        <w:br/>
        <w:t xml:space="preserve">      &lt;button onclick="appendToDisplay('7')"&gt;7&lt;/button&gt;</w:t>
        <w:br/>
        <w:t xml:space="preserve">      &lt;button onclick="appendToDisplay('8')"&gt;8&lt;/button&gt;</w:t>
        <w:br/>
        <w:t xml:space="preserve">      &lt;button onclick="appendToDisplay('/')"&gt;/&lt;/button&gt;</w:t>
        <w:br/>
        <w:t xml:space="preserve">      &lt;button onclick="appendToDisplay('9')"&gt;9&lt;/button&gt;</w:t>
        <w:br/>
        <w:t xml:space="preserve">      &lt;button onclick="appendToDisplay('0')"&gt;0&lt;/button&gt;</w:t>
        <w:br/>
        <w:t xml:space="preserve">      &lt;button onclick="calculate()"&gt;=&lt;/button&gt;</w:t>
        <w:br/>
        <w:t xml:space="preserve">    &lt;/div&gt;</w:t>
        <w:br/>
        <w:t xml:space="preserve">  &lt;/div&gt;</w:t>
        <w:br/>
        <w:t xml:space="preserve">  &lt;script src="script.js"&gt;&lt;/script&gt;</w:t>
        <w:br/>
        <w:t>&lt;/body&gt;</w:t>
        <w:br/>
        <w:t>&lt;/html&gt;</w:t>
        <w:br/>
      </w:r>
    </w:p>
    <w:p>
      <w:pPr>
        <w:pStyle w:val="Heading1"/>
      </w:pPr>
      <w:r>
        <w:t>CSS Code</w:t>
      </w:r>
    </w:p>
    <w:p>
      <w:r>
        <w:br/>
        <w:t>body {</w:t>
        <w:br/>
        <w:t xml:space="preserve">  font-family: Arial, sans-serif;</w:t>
        <w:br/>
        <w:t xml:space="preserve">  display: flex;</w:t>
        <w:br/>
        <w:t xml:space="preserve">  justify-content: center;</w:t>
        <w:br/>
        <w:t xml:space="preserve">  align-items: center;</w:t>
        <w:br/>
        <w:t xml:space="preserve">  height: 100vh;</w:t>
        <w:br/>
        <w:t xml:space="preserve">  background-color: #f0f0f0;</w:t>
        <w:br/>
        <w:t>}</w:t>
        <w:br/>
        <w:br/>
        <w:t>.calculator {</w:t>
        <w:br/>
        <w:t xml:space="preserve">  border: 1px solid #ccc;</w:t>
        <w:br/>
        <w:t xml:space="preserve">  padding: 20px;</w:t>
        <w:br/>
        <w:t xml:space="preserve">  background: white;</w:t>
        <w:br/>
        <w:t xml:space="preserve">  border-radius: 10px;</w:t>
        <w:br/>
        <w:t xml:space="preserve">  box-shadow: 2px 2px 10px rgba(0,0,0,0.1);</w:t>
        <w:br/>
        <w:t>}</w:t>
        <w:br/>
        <w:br/>
        <w:t>#display {</w:t>
        <w:br/>
        <w:t xml:space="preserve">  width: 100%;</w:t>
        <w:br/>
        <w:t xml:space="preserve">  margin-bottom: 10px;</w:t>
        <w:br/>
        <w:t xml:space="preserve">  height: 40px;</w:t>
        <w:br/>
        <w:t xml:space="preserve">  text-align: right;</w:t>
        <w:br/>
        <w:t xml:space="preserve">  font-size: 20px;</w:t>
        <w:br/>
        <w:t>}</w:t>
        <w:br/>
        <w:br/>
        <w:t>.buttons button {</w:t>
        <w:br/>
        <w:t xml:space="preserve">  width: 60px;</w:t>
        <w:br/>
        <w:t xml:space="preserve">  height: 60px;</w:t>
        <w:br/>
        <w:t xml:space="preserve">  margin: 5px;</w:t>
        <w:br/>
        <w:t xml:space="preserve">  font-size: 18px;</w:t>
        <w:br/>
        <w:t>}</w:t>
        <w:br/>
      </w:r>
    </w:p>
    <w:p>
      <w:pPr>
        <w:pStyle w:val="Heading1"/>
      </w:pPr>
      <w:r>
        <w:t>JavaScript Code</w:t>
      </w:r>
    </w:p>
    <w:p>
      <w:r>
        <w:br/>
        <w:t>function appendToDisplay(value) {</w:t>
        <w:br/>
        <w:t xml:space="preserve">  document.getElementById('display').value += value;</w:t>
        <w:br/>
        <w:t>}</w:t>
        <w:br/>
        <w:br/>
        <w:t>function clearDisplay() {</w:t>
        <w:br/>
        <w:t xml:space="preserve">  document.getElementById('display').value = '';</w:t>
        <w:br/>
        <w:t>}</w:t>
        <w:br/>
        <w:br/>
        <w:t>function calculate() {</w:t>
        <w:br/>
        <w:t xml:space="preserve">  let result = eval(document.getElementById('display').value);</w:t>
        <w:br/>
        <w:t xml:space="preserve">  document.getElementById('display').value = result;</w:t>
        <w:br/>
        <w:t>}</w:t>
        <w:br/>
      </w:r>
    </w:p>
    <w:p>
      <w:pPr>
        <w:pStyle w:val="Heading1"/>
      </w:pPr>
      <w:r>
        <w:t>Sample Output</w:t>
      </w:r>
    </w:p>
    <w:p>
      <w:r>
        <w:t>Below is an image showing a sample output of the calculator:</w:t>
      </w:r>
    </w:p>
    <w:p>
      <w:r>
        <w:drawing>
          <wp:inline xmlns:a="http://schemas.openxmlformats.org/drawingml/2006/main" xmlns:pic="http://schemas.openxmlformats.org/drawingml/2006/picture">
            <wp:extent cx="3657600" cy="1463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lculator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